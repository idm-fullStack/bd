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Рабочие программы</w:t>
      </w:r>
    </w:p>
    <w:p>
      <w:pPr>
        <w:pStyle w:val="Heading1"/>
      </w:pPr>
      <w:r>
        <w:t>Название университета: ИРНИТУ</w:t>
      </w:r>
    </w:p>
    <w:p>
      <w:pPr>
        <w:pStyle w:val="Heading2"/>
      </w:pPr>
      <w:r>
        <w:t>Кафедра: Кафедра программирования</w:t>
      </w:r>
    </w:p>
    <w:p>
      <w:pPr>
        <w:pStyle w:val="Heading3"/>
      </w:pPr>
      <w:r>
        <w:t>Преподаватель: Борисов Борис Борисович</w:t>
      </w:r>
    </w:p>
    <w:p>
      <w:pPr>
        <w:pStyle w:val="Heading4"/>
      </w:pPr>
      <w:r>
        <w:t>Предмет: Математический анализ</w:t>
      </w:r>
    </w:p>
    <w:p>
      <w:r>
        <w:t>Самостоятельные работы: Нет данных.</w:t>
      </w:r>
    </w:p>
    <w:p>
      <w:pPr>
        <w:pStyle w:val="Heading2"/>
      </w:pPr>
      <w:r>
        <w:t>Кафедра: Кафедра алгоритмов</w:t>
      </w:r>
    </w:p>
    <w:p>
      <w:pPr>
        <w:pStyle w:val="Heading3"/>
      </w:pPr>
      <w:r>
        <w:t>Преподаватель: Владимиров Владимир Владимирович</w:t>
      </w:r>
    </w:p>
    <w:p>
      <w:pPr>
        <w:pStyle w:val="Heading4"/>
      </w:pPr>
      <w:r>
        <w:t>Предмет: Квантовая механика</w:t>
      </w:r>
    </w:p>
    <w:p>
      <w:r>
        <w:t>Лекции (2 часа каждая):</w:t>
      </w:r>
    </w:p>
    <w:p>
      <w:r>
        <w:t xml:space="preserve">    - Тема: Введение в физику, Дата: 2023-10-16 09:00:00</w:t>
      </w:r>
    </w:p>
    <w:p>
      <w:r>
        <w:t>Самостоятельные работы: Нет данных.</w:t>
      </w:r>
    </w:p>
    <w:p>
      <w:pPr>
        <w:pStyle w:val="Heading2"/>
      </w:pPr>
      <w:r>
        <w:t>Кафедра: Кафедра высшей математики</w:t>
      </w:r>
    </w:p>
    <w:p>
      <w:pPr>
        <w:pStyle w:val="Heading3"/>
      </w:pPr>
      <w:r>
        <w:t>Преподаватель: Георгиев Георгий Георгиевич</w:t>
      </w:r>
    </w:p>
    <w:p>
      <w:pPr>
        <w:pStyle w:val="Heading4"/>
      </w:pPr>
      <w:r>
        <w:t>Предмет: Генетика человека</w:t>
      </w:r>
    </w:p>
    <w:p>
      <w:r>
        <w:t>Самостоятельные работы: Нет данных.</w:t>
      </w:r>
    </w:p>
    <w:p>
      <w:pPr>
        <w:pStyle w:val="Heading2"/>
      </w:pPr>
      <w:r>
        <w:t>Кафедра: Кафедра теоретической физики</w:t>
      </w:r>
    </w:p>
    <w:p>
      <w:pPr>
        <w:pStyle w:val="Heading3"/>
      </w:pPr>
      <w:r>
        <w:t>Преподаватель: Дмитриев Дмитрий Дмитриевич</w:t>
      </w:r>
    </w:p>
    <w:p>
      <w:pPr>
        <w:pStyle w:val="Heading4"/>
      </w:pPr>
      <w:r>
        <w:t>Предмет: Экономическая теория</w:t>
      </w:r>
    </w:p>
    <w:p>
      <w:r>
        <w:t>Лабораторные работы (2 часа каждая):</w:t>
      </w:r>
    </w:p>
    <w:p>
      <w:r>
        <w:t xml:space="preserve">    - Тема: Исследование свойств материалов, Дата: 2023-10-15 10:00:00</w:t>
      </w:r>
    </w:p>
    <w:p>
      <w:r>
        <w:t>Самостоятельные работы: Нет данных.</w:t>
      </w:r>
    </w:p>
    <w:p>
      <w:pPr>
        <w:pStyle w:val="Heading2"/>
      </w:pPr>
      <w:r>
        <w:t>Кафедра: Кафедра генетики</w:t>
      </w:r>
    </w:p>
    <w:p>
      <w:pPr>
        <w:pStyle w:val="Heading3"/>
      </w:pPr>
      <w:r>
        <w:t>Преподаватель: Егоров Егор Егорович</w:t>
      </w:r>
    </w:p>
    <w:p>
      <w:pPr>
        <w:pStyle w:val="Heading4"/>
      </w:pPr>
      <w:r>
        <w:t>Предмет: История России</w:t>
      </w:r>
    </w:p>
    <w:p>
      <w:r>
        <w:t>Самостоятельные работы: Нет данных.</w:t>
      </w:r>
    </w:p>
    <w:p>
      <w:pPr>
        <w:pStyle w:val="Heading2"/>
      </w:pPr>
      <w:r>
        <w:t>Кафедра: Кафедра экономической теории</w:t>
      </w:r>
    </w:p>
    <w:p>
      <w:pPr>
        <w:pStyle w:val="Heading3"/>
      </w:pPr>
      <w:r>
        <w:t>Преподаватель: Жуков Жора Жоржевич</w:t>
      </w:r>
    </w:p>
    <w:p>
      <w:pPr>
        <w:pStyle w:val="Heading4"/>
      </w:pPr>
      <w:r>
        <w:t>Предмет: Экономическая теория1</w:t>
      </w:r>
    </w:p>
    <w:p>
      <w:r>
        <w:t>Самостоятельные работы: Нет данных.</w:t>
      </w:r>
    </w:p>
    <w:p>
      <w:pPr>
        <w:pStyle w:val="Heading2"/>
      </w:pPr>
      <w:r>
        <w:t>Кафедра: Кафедра истории</w:t>
      </w:r>
    </w:p>
    <w:p>
      <w:pPr>
        <w:pStyle w:val="Heading3"/>
      </w:pPr>
      <w:r>
        <w:t>Преподаватель: Жук Жора Жоржевич</w:t>
      </w:r>
    </w:p>
    <w:p>
      <w:pPr>
        <w:pStyle w:val="Heading4"/>
      </w:pPr>
      <w:r>
        <w:t>Предмет: Экономическая теория2</w:t>
      </w:r>
    </w:p>
    <w:p>
      <w:r>
        <w:t>Самостоятельные работы: Нет данных.</w:t>
      </w:r>
    </w:p>
    <w:p>
      <w:pPr>
        <w:pStyle w:val="Heading2"/>
      </w:pPr>
      <w:r>
        <w:t xml:space="preserve">Кафедра: кафедра астрономии и космоса </w:t>
      </w:r>
    </w:p>
    <w:p>
      <w:pPr>
        <w:pStyle w:val="Heading3"/>
      </w:pPr>
      <w:r>
        <w:t>Преподаватель: Алексеев Алексей Алексеевич</w:t>
      </w:r>
    </w:p>
    <w:p>
      <w:pPr>
        <w:pStyle w:val="Heading4"/>
      </w:pPr>
      <w:r>
        <w:t>Предмет: Программирование на Python</w:t>
      </w:r>
    </w:p>
    <w:p>
      <w:r>
        <w:t>Лекции (2 часа каждая):</w:t>
      </w:r>
    </w:p>
    <w:p>
      <w:r>
        <w:t xml:space="preserve">    - Тема: введение  в програмирование</w:t>
        <w:br/>
        <w:br/>
        <w:t>, Дата: 2023-10-11 15:00:00</w:t>
      </w:r>
    </w:p>
    <w:p>
      <w:r>
        <w:t>Практические занятия (1 час каждое):</w:t>
      </w:r>
    </w:p>
    <w:p>
      <w:r>
        <w:t xml:space="preserve">    - Тема: проверка знаний</w:t>
        <w:br/>
        <w:t>, Дата: 2023-10-11 11:00:00</w:t>
      </w:r>
    </w:p>
    <w:p>
      <w:r>
        <w:t>Лабораторные работы (2 часа каждая):</w:t>
      </w:r>
    </w:p>
    <w:p>
      <w:r>
        <w:t xml:space="preserve">    - Тема: проверка знаний на оборудовании</w:t>
        <w:br/>
        <w:t>, Дата: 2023-11-11 00:00:00</w:t>
      </w:r>
    </w:p>
    <w:p>
      <w:r>
        <w:t>Самостоятельные работы (1 час каждая):</w:t>
      </w:r>
    </w:p>
    <w:p>
      <w:r>
        <w:t xml:space="preserve">    - Тема: Анализ данных с использованием Python, Дата: 2023-10-21 15:00:00</w:t>
      </w:r>
    </w:p>
    <w:p>
      <w:r>
        <w:t xml:space="preserve">    - Тема: Изучение основ базы данных, Дата: 2023-10-22 16:00:00</w:t>
      </w:r>
    </w:p>
    <w:p>
      <w:r>
        <w:t xml:space="preserve">    - Тема: Разработка веб-приложения, Дата: 2023-10-23 17:00:00</w:t>
      </w:r>
    </w:p>
    <w:p>
      <w:r>
        <w:t xml:space="preserve">    - Тема: Исследование машинного обучения, Дата: 2023-10-24 18:00:00</w:t>
      </w:r>
    </w:p>
    <w:p>
      <w:r>
        <w:t xml:space="preserve">    - Тема: Разработка мобильного приложения, Дата: 2023-10-26 20:00:00</w:t>
      </w:r>
    </w:p>
    <w:p>
      <w:pPr>
        <w:pStyle w:val="Heading3"/>
      </w:pPr>
      <w:r>
        <w:t>Преподаватель: Иванов Иван Иванович</w:t>
        <w:br/>
      </w:r>
    </w:p>
    <w:p>
      <w:pPr>
        <w:pStyle w:val="Heading4"/>
      </w:pPr>
      <w:r>
        <w:t>Предмет: Алгоритмы и структуры данных</w:t>
      </w:r>
    </w:p>
    <w:p>
      <w:r>
        <w:t>Практические занятия (1 час каждое):</w:t>
      </w:r>
    </w:p>
    <w:p>
      <w:r>
        <w:t xml:space="preserve">    - Тема: Решение задач по математике, Дата: 2023-10-17 11:00:00</w:t>
      </w:r>
    </w:p>
    <w:p>
      <w:r>
        <w:t>Самостоятельные работы (1 час каждая):</w:t>
      </w:r>
    </w:p>
    <w:p>
      <w:r>
        <w:t xml:space="preserve">    - Тема: Исследование алгоритмов сортировки, Дата: 2023-10-20 14:00:00</w:t>
      </w:r>
    </w:p>
    <w:p>
      <w:r>
        <w:t xml:space="preserve">    - Тема: Изучение сетевых протоколов, Дата: 2023-10-25 19:00:00</w:t>
      </w:r>
    </w:p>
    <w:p>
      <w:r>
        <w:t xml:space="preserve">    - Тема: Исследование криптографии, Дата: 2023-10-27 21:00:00</w:t>
      </w:r>
    </w:p>
    <w:p>
      <w:pPr>
        <w:pStyle w:val="Heading4"/>
      </w:pPr>
      <w:r>
        <w:t>Предмет: история</w:t>
        <w:br/>
      </w:r>
    </w:p>
    <w:p>
      <w:r>
        <w:t>Самостоятельные работы (1 час каждая):</w:t>
      </w:r>
    </w:p>
    <w:p>
      <w:r>
        <w:t xml:space="preserve">    - Тема: повторение основ , Дата: 2023-10-15 18:00:00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